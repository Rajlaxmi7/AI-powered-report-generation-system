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A80" w:rsidRPr="00D46C55" w:rsidRDefault="00D34847">
      <w:pPr>
        <w:pStyle w:val="Heading1"/>
        <w:rPr>
          <w:sz w:val="32"/>
          <w:szCs w:val="32"/>
        </w:rPr>
      </w:pPr>
      <w:r w:rsidRPr="00D46C55">
        <w:rPr>
          <w:sz w:val="32"/>
          <w:szCs w:val="32"/>
        </w:rPr>
        <w:t>Lupin Limited - AI-Powered Report Generation Tracker Sheet</w:t>
      </w:r>
    </w:p>
    <w:tbl>
      <w:tblPr>
        <w:tblStyle w:val="TableGrid"/>
        <w:tblW w:w="9464" w:type="dxa"/>
        <w:tblLook w:val="04A0"/>
      </w:tblPr>
      <w:tblGrid>
        <w:gridCol w:w="2160"/>
        <w:gridCol w:w="4469"/>
        <w:gridCol w:w="2835"/>
      </w:tblGrid>
      <w:tr w:rsidR="00814279" w:rsidRPr="00D46C55" w:rsidTr="00814279">
        <w:tc>
          <w:tcPr>
            <w:tcW w:w="2160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No.</w:t>
            </w:r>
          </w:p>
        </w:tc>
        <w:tc>
          <w:tcPr>
            <w:tcW w:w="4469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Work Items</w:t>
            </w:r>
          </w:p>
        </w:tc>
        <w:tc>
          <w:tcPr>
            <w:tcW w:w="2835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Comments</w:t>
            </w:r>
          </w:p>
        </w:tc>
      </w:tr>
      <w:tr w:rsidR="00814279" w:rsidRPr="00D46C55" w:rsidTr="00814279">
        <w:tc>
          <w:tcPr>
            <w:tcW w:w="2160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1.</w:t>
            </w:r>
          </w:p>
        </w:tc>
        <w:tc>
          <w:tcPr>
            <w:tcW w:w="4469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Data Collection &amp; Preparation (Extracting &amp; cleaning text from Lupin annual reports)</w:t>
            </w:r>
          </w:p>
        </w:tc>
        <w:tc>
          <w:tcPr>
            <w:tcW w:w="2835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“India” section of Lupin Limited.</w:t>
            </w:r>
            <w:r w:rsidRPr="00AE0167">
              <w:rPr>
                <w:sz w:val="24"/>
                <w:szCs w:val="24"/>
              </w:rPr>
              <w:br/>
              <w:t>Completed</w:t>
            </w:r>
          </w:p>
        </w:tc>
      </w:tr>
      <w:tr w:rsidR="00814279" w:rsidRPr="00D46C55" w:rsidTr="00814279">
        <w:tc>
          <w:tcPr>
            <w:tcW w:w="2160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2.</w:t>
            </w:r>
          </w:p>
        </w:tc>
        <w:tc>
          <w:tcPr>
            <w:tcW w:w="4469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Structuring data into JSONL format</w:t>
            </w:r>
          </w:p>
        </w:tc>
        <w:tc>
          <w:tcPr>
            <w:tcW w:w="2835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Completed</w:t>
            </w:r>
          </w:p>
        </w:tc>
      </w:tr>
      <w:tr w:rsidR="00814279" w:rsidRPr="00D46C55" w:rsidTr="00814279">
        <w:tc>
          <w:tcPr>
            <w:tcW w:w="2160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3.</w:t>
            </w:r>
          </w:p>
        </w:tc>
        <w:tc>
          <w:tcPr>
            <w:tcW w:w="4469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Tokenizing text using transformers</w:t>
            </w:r>
          </w:p>
        </w:tc>
        <w:tc>
          <w:tcPr>
            <w:tcW w:w="2835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Completed</w:t>
            </w:r>
          </w:p>
        </w:tc>
      </w:tr>
      <w:tr w:rsidR="00814279" w:rsidRPr="00D46C55" w:rsidTr="00814279">
        <w:tc>
          <w:tcPr>
            <w:tcW w:w="2160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4.</w:t>
            </w:r>
          </w:p>
        </w:tc>
        <w:tc>
          <w:tcPr>
            <w:tcW w:w="4469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Fine-Tuning Mistral with LoRA (Training &amp; Optimization)</w:t>
            </w:r>
          </w:p>
        </w:tc>
        <w:tc>
          <w:tcPr>
            <w:tcW w:w="2835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Completed</w:t>
            </w:r>
          </w:p>
        </w:tc>
      </w:tr>
      <w:tr w:rsidR="00814279" w:rsidRPr="00D46C55" w:rsidTr="00814279">
        <w:tc>
          <w:tcPr>
            <w:tcW w:w="2160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5.</w:t>
            </w:r>
          </w:p>
        </w:tc>
        <w:tc>
          <w:tcPr>
            <w:tcW w:w="4469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Testing the model</w:t>
            </w:r>
          </w:p>
        </w:tc>
        <w:tc>
          <w:tcPr>
            <w:tcW w:w="2835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 xml:space="preserve">Completed </w:t>
            </w:r>
            <w:r w:rsidR="00AE0167" w:rsidRPr="00AE0167">
              <w:rPr>
                <w:sz w:val="24"/>
                <w:szCs w:val="24"/>
              </w:rPr>
              <w:t xml:space="preserve">(Model </w:t>
            </w:r>
            <w:r w:rsidR="00AE0167">
              <w:rPr>
                <w:sz w:val="24"/>
                <w:szCs w:val="24"/>
              </w:rPr>
              <w:t>able to generate 1000 to 2000 words of text)</w:t>
            </w:r>
          </w:p>
        </w:tc>
      </w:tr>
      <w:tr w:rsidR="00814279" w:rsidRPr="00D46C55" w:rsidTr="00814279">
        <w:tc>
          <w:tcPr>
            <w:tcW w:w="2160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6.</w:t>
            </w:r>
          </w:p>
        </w:tc>
        <w:tc>
          <w:tcPr>
            <w:tcW w:w="4469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Web Scraping Lupin-related news (Google, Business Standard, LinkedIn, Social Media)</w:t>
            </w:r>
          </w:p>
        </w:tc>
        <w:tc>
          <w:tcPr>
            <w:tcW w:w="2835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Completed</w:t>
            </w:r>
          </w:p>
        </w:tc>
      </w:tr>
      <w:tr w:rsidR="00AE0167" w:rsidRPr="00D46C55" w:rsidTr="00814279">
        <w:tc>
          <w:tcPr>
            <w:tcW w:w="2160" w:type="dxa"/>
          </w:tcPr>
          <w:p w:rsidR="00AE0167" w:rsidRPr="00AE0167" w:rsidRDefault="00AE0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469" w:type="dxa"/>
          </w:tcPr>
          <w:p w:rsidR="00AE0167" w:rsidRPr="00AE0167" w:rsidRDefault="00AE0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Integrating Web Scraping with the Fine tuned model</w:t>
            </w:r>
          </w:p>
        </w:tc>
        <w:tc>
          <w:tcPr>
            <w:tcW w:w="2835" w:type="dxa"/>
          </w:tcPr>
          <w:p w:rsidR="00AE0167" w:rsidRPr="00AE0167" w:rsidRDefault="00AE0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it</w:t>
            </w:r>
          </w:p>
        </w:tc>
      </w:tr>
      <w:tr w:rsidR="00814279" w:rsidRPr="00D46C55" w:rsidTr="00814279">
        <w:tc>
          <w:tcPr>
            <w:tcW w:w="2160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7.</w:t>
            </w:r>
          </w:p>
        </w:tc>
        <w:tc>
          <w:tcPr>
            <w:tcW w:w="4469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AI-Based Report Generation (Generating structured ‘India’ section)</w:t>
            </w:r>
          </w:p>
        </w:tc>
        <w:tc>
          <w:tcPr>
            <w:tcW w:w="2835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 xml:space="preserve">Pending </w:t>
            </w:r>
          </w:p>
        </w:tc>
      </w:tr>
      <w:tr w:rsidR="00814279" w:rsidRPr="00D46C55" w:rsidTr="00814279">
        <w:trPr>
          <w:trHeight w:val="650"/>
        </w:trPr>
        <w:tc>
          <w:tcPr>
            <w:tcW w:w="2160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8.</w:t>
            </w:r>
          </w:p>
        </w:tc>
        <w:tc>
          <w:tcPr>
            <w:tcW w:w="4469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>Automating Report Publishing (Google Docs Upload)</w:t>
            </w:r>
          </w:p>
        </w:tc>
        <w:tc>
          <w:tcPr>
            <w:tcW w:w="2835" w:type="dxa"/>
          </w:tcPr>
          <w:p w:rsidR="00814279" w:rsidRPr="00AE0167" w:rsidRDefault="00814279">
            <w:pPr>
              <w:rPr>
                <w:sz w:val="24"/>
                <w:szCs w:val="24"/>
              </w:rPr>
            </w:pPr>
            <w:r w:rsidRPr="00AE0167">
              <w:rPr>
                <w:sz w:val="24"/>
                <w:szCs w:val="24"/>
              </w:rPr>
              <w:t xml:space="preserve">Pending </w:t>
            </w:r>
          </w:p>
        </w:tc>
      </w:tr>
    </w:tbl>
    <w:p w:rsidR="00D34847" w:rsidRDefault="00D34847"/>
    <w:sectPr w:rsidR="00D34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47730"/>
    <w:rsid w:val="00034616"/>
    <w:rsid w:val="0006063C"/>
    <w:rsid w:val="000D7A80"/>
    <w:rsid w:val="0015074B"/>
    <w:rsid w:val="0029639D"/>
    <w:rsid w:val="00326F90"/>
    <w:rsid w:val="004E6000"/>
    <w:rsid w:val="00814279"/>
    <w:rsid w:val="00AA1D8D"/>
    <w:rsid w:val="00AE0167"/>
    <w:rsid w:val="00B47730"/>
    <w:rsid w:val="00CB0664"/>
    <w:rsid w:val="00D34847"/>
    <w:rsid w:val="00D46C55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488DFC-6E21-447F-9387-E17186BE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2025-03-08T06:26:00Z</dcterms:modified>
  <cp:category/>
</cp:coreProperties>
</file>